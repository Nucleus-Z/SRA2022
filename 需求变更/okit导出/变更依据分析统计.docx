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</w:p>
    <w:p>
      <w:pPr>
        <w:spacing w:after="18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"学生用户需求" 变更依据分析统计</w:t>
      </w:r>
    </w:p>
    <w:p>
      <w:pPr>
        <w:spacing w:after="269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766"/>
        <w:gridCol w:w="2780"/>
        <w:gridCol w:w="890"/>
        <w:gridCol w:w="2344"/>
        <w:gridCol w:w="890"/>
        <w:gridCol w:w="2476"/>
        <w:gridCol w:w="891"/>
        <w:gridCol w:w="1374"/>
        <w:gridCol w:w="1223"/>
      </w:tblGrid>
      <w:tr>
        <w:trPr>
          <w:trHeight w:val="15" w:hRule="atLeast"/>
        </w:trPr>
        <w:tc>
          <w:tcPr>
            <w:tcW w:w="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序号</w:t>
            </w:r>
          </w:p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变更依据名称</w:t>
            </w:r>
          </w:p>
        </w:tc>
        <w:tc>
          <w:tcPr>
            <w:tcW w:w="8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影响版本</w:t>
            </w:r>
          </w:p>
        </w:tc>
        <w:tc>
          <w:tcPr>
            <w:tcW w:w="23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提出时间</w:t>
            </w:r>
          </w:p>
        </w:tc>
        <w:tc>
          <w:tcPr>
            <w:tcW w:w="8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提出人</w:t>
            </w:r>
          </w:p>
        </w:tc>
        <w:tc>
          <w:tcPr>
            <w:tcW w:w="2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提出地点</w:t>
            </w:r>
          </w:p>
        </w:tc>
        <w:tc>
          <w:tcPr>
            <w:tcW w:w="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批准人</w:t>
            </w:r>
          </w:p>
        </w:tc>
        <w:tc>
          <w:tcPr>
            <w:tcW w:w="13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影响条目数量</w:t>
            </w:r>
          </w:p>
        </w:tc>
        <w:tc>
          <w:tcPr>
            <w:tcW w:w="12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影响比率</w:t>
            </w:r>
          </w:p>
        </w:tc>
      </w:tr>
      <w:tr>
        <w:trPr>
          <w:trHeight w:val="15" w:hRule="atLeast"/>
        </w:trPr>
        <w:tc>
          <w:tcPr>
            <w:tcW w:w="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1
       </w:t>
            </w:r>
          </w:p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添加消息发送至教师邮箱功能
       </w:t>
            </w:r>
          </w:p>
        </w:tc>
        <w:tc>
          <w:tcPr>
            <w:tcW w:w="8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当前版本
       </w:t>
            </w:r>
          </w:p>
        </w:tc>
        <w:tc>
          <w:tcPr>
            <w:tcW w:w="23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2022-05-30 10:49
       </w:t>
            </w:r>
          </w:p>
        </w:tc>
        <w:tc>
          <w:tcPr>
            <w:tcW w:w="8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张丁元
       </w:t>
            </w:r>
          </w:p>
        </w:tc>
        <w:tc>
          <w:tcPr>
            <w:tcW w:w="2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求真1-323
       </w:t>
            </w:r>
          </w:p>
        </w:tc>
        <w:tc>
          <w:tcPr>
            <w:tcW w:w="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无
       </w:t>
            </w:r>
          </w:p>
        </w:tc>
        <w:tc>
          <w:tcPr>
            <w:tcW w:w="13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
        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10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
       </w:t>
            </w:r>
          </w:p>
        </w:tc>
        <w:tc>
          <w:tcPr>
            <w:tcW w:w="12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2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 5.99%
       </w:t>
            </w:r>
          </w:p>
        </w:tc>
      </w:tr>
    </w:tbl>
    <w:p>
      <w:pPr>
        <w:spacing w:after="0"/>
        <w:ind w:left="120"/>
        <w:jc w:val="left"/>
      </w:pP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changeRecordUids" w:id="0"/>
    </w:p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projectId" w:id="1"/>
    </w:p>
    <w:bookmarkEnd w:id="1"/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/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'1.0' encoding='UTF-8'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numbering.xml" Type="http://schemas.openxmlformats.org/officeDocument/2006/relationships/numbering" Id="rId3"/><Relationship TargetMode="External" Target="http://localhost:80/#" Type="http://schemas.openxmlformats.org/officeDocument/2006/relationships/hyperlink" Id="rId4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