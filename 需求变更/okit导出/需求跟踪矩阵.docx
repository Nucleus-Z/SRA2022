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'1.0' encoding='UTF-8'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
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  <w:r>
        <w:rPr>
          <w:rFonts w:ascii="Times New Roman" w:hAnsi="Times New Roman"/>
          <w:b w:val="false"/>
          <w:i w:val="false"/>
          <w:color w:val="000000"/>
          <w:sz w:val="22"/>
        </w:rPr>
        <w:t>需求跟踪矩阵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</w:p>
    <w:p>
      <w:pPr>
        <w:spacing w:after="269"/>
        <w:ind w:left="120"/>
        <w:jc w:val="left"/>
      </w:pPr>
    </w:p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
  </w:t>
      </w:r>
    </w:p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380"/>
        <w:gridCol w:w="1251"/>
        <w:gridCol w:w="1492"/>
        <w:gridCol w:w="1109"/>
        <w:gridCol w:w="878"/>
        <w:gridCol w:w="1731"/>
        <w:gridCol w:w="1376"/>
        <w:gridCol w:w="1109"/>
        <w:gridCol w:w="914"/>
        <w:gridCol w:w="1731"/>
        <w:gridCol w:w="1376"/>
        <w:gridCol w:w="1571"/>
        <w:gridCol w:w="540"/>
        <w:gridCol w:w="1180"/>
      </w:tblGrid>
      <w:tr>
        <w:trPr>
          <w:trHeight w:val="45" w:hRule="atLeast"/>
        </w:trPr>
        <w:tc>
          <w:tcPr>
            <w:tcW w:w="380" w:type="dxa"/>
            <w:vMerge w:val="restart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序号</w:t>
            </w:r>
          </w:p>
        </w:tc>
        <w:tc>
          <w:tcPr>
            <w:tcW w:w="1251" w:type="dxa"/>
            <w:vMerge w:val="restart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教师用户需求(当前版本)</w:t>
            </w:r>
          </w:p>
        </w:tc>
        <w:tc>
          <w:tcPr>
            <w:tcW w:w="0" w:type="auto"/>
            <w:gridSpan w:val="10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下级文档</w:t>
            </w:r>
          </w:p>
        </w:tc>
        <w:tc>
          <w:tcPr>
            <w:tcW w:w="0" w:type="auto"/>
            <w:gridSpan w:val="2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被以下测试用例覆盖</w:t>
            </w:r>
          </w:p>
        </w:tc>
      </w:tr>
      <w:tr>
        <w:trPr>
          <w:trHeight w:val="45" w:hRule="atLeast"/>
        </w:trPr>
        <w:tc>
          <w:tcPr>
            <w:tcW w:w="0" w:type="auto"/>
            <w:vMerge/>
            <w:tcBorders>
              <w:top w:val="nil"/>
              <w:left w:val="single" w:color="cccccc" w:sz="8"/>
              <w:bottom w:val="single" w:color="cccccc" w:sz="8"/>
              <w:right w:val="single" w:color="cccccc" w:sz="8"/>
            </w:tcBorders>
          </w:tcPr>
          <w:p/>
        </w:tc>
        <w:tc>
          <w:tcPr>
            <w:tcW w:w="0" w:type="auto"/>
            <w:vMerge/>
            <w:tcBorders>
              <w:top w:val="nil"/>
              <w:left w:val="single" w:color="cccccc" w:sz="8"/>
              <w:bottom w:val="single" w:color="cccccc" w:sz="8"/>
              <w:right w:val="single" w:color="cccccc" w:sz="8"/>
            </w:tcBorders>
          </w:tcPr>
          <w:p/>
        </w:tc>
        <w:tc>
          <w:tcPr>
            <w:tcW w:w="1492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教师用户需求(当前版本)</w:t>
            </w:r>
          </w:p>
        </w:tc>
        <w:tc>
          <w:tcPr>
            <w:tcW w:w="110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需求规格说明书(当前版本)</w:t>
            </w:r>
          </w:p>
        </w:tc>
        <w:tc>
          <w:tcPr>
            <w:tcW w:w="878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界面原型(当前版本)</w:t>
            </w:r>
          </w:p>
        </w:tc>
        <w:tc>
          <w:tcPr>
            <w:tcW w:w="1731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数据字典(当前版本)</w:t>
            </w:r>
          </w:p>
        </w:tc>
        <w:tc>
          <w:tcPr>
            <w:tcW w:w="1376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用户手册(当前版本)</w:t>
            </w:r>
          </w:p>
        </w:tc>
        <w:tc>
          <w:tcPr>
            <w:tcW w:w="1109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需求规格说明书(1.0.0)</w:t>
            </w:r>
          </w:p>
        </w:tc>
        <w:tc>
          <w:tcPr>
            <w:tcW w:w="914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界面原型(1.0.0)</w:t>
            </w:r>
          </w:p>
        </w:tc>
        <w:tc>
          <w:tcPr>
            <w:tcW w:w="1731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数据字典(1.0.0)</w:t>
            </w:r>
          </w:p>
        </w:tc>
        <w:tc>
          <w:tcPr>
            <w:tcW w:w="1376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用户手册(1.0.0)</w:t>
            </w:r>
          </w:p>
        </w:tc>
        <w:tc>
          <w:tcPr>
            <w:tcW w:w="1571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学生用户需求(当前版本)</w:t>
            </w:r>
          </w:p>
        </w:tc>
        <w:tc>
          <w:tcPr>
            <w:tcW w:w="54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1-首轮测试(当前版本)</w:t>
            </w:r>
          </w:p>
        </w:tc>
        <w:tc>
          <w:tcPr>
            <w:tcW w:w="1180" w:type="dxa"/>
            <w:tcBorders>
              <w:top w:val="single" w:color="cccccc" w:sz="8"/>
              <w:left w:val="single" w:color="cccccc" w:sz="8"/>
              <w:bottom w:val="single" w:color="cccccc" w:sz="8"/>
              <w:right w:val="single" w:color="cccccc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1-首轮测试(1.0.0)</w:t>
            </w:r>
          </w:p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内置账号登录【已确认通过】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内置账号登录-用例描述(TE-42)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内置账号登录-界面原型(TE-43)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内置账号登录-对话框图(TE-44)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内置账号登录-用例图(TE-41)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查看回复信息【已确认通过】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查看回复信息-用例描述(TE-156)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查看回复信息-对话框图(TE-158)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查看回复信息-用例图(TE-155)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查看回复信息-界面原型(TE-157)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查看收到的赞【已确认通过】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查看收到的赞-用例描述(TE-148)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查看收到的赞-对话框图(TE-149)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查看收到的赞-界面原型(TE-146)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查看收到的赞-用例图(TE-144)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手机验证码登录【已确认通过】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手机验证码登录-用例图(TE-81)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手机验证码登录-界面原型(TE-84)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手机验证码登录-对话框图(TE-85)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手机验证码登录-用例描述(TE-83)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查看@自己的【已确认通过】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查看@自己的-用例图(TE-90)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查看@自己的-对话款图(TE-92)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查看@自己的-用例描述(TE-91)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查看@自己的-界面原型(TE-94)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6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收藏视频【已确认通过】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收藏视频-对话框图(TE-106)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收藏视频-界面原型(TE-105)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收藏视频-用例图(TE-103)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收藏视频-用例描述(TE-104)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7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视频属性分类筛选【已确认通过】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视频属性分类筛选-用例描述(TE-168)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视频属性分类筛选-对话框图(TE-170)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视频属性分类筛选-界面原型(TE-169)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视频属性分类筛选-用例图(TE-167)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点赞视频【已确认通过】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点赞直播-用例图(TE-133)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点赞直播-对话框图(TE-136)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点赞直播-界面原型(TE-135)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点赞直播-用例描述(TE-134)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9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观看直播【已确认通过】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观看直播-对话框图(TE-153)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观看直播-界面原型(TE-152)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观看直播-用例描述(TE-151)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观看直播-用例图(TE-150)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投稿视频【已确认通过】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投稿视频-用例图(TE-190)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投稿视频-用例描述(TE-191)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投稿视频-对话框图(TE-193)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投稿视频-界面原型(TE-192)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11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添加视频到稍后再看【已确认通过】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添加视频到稍后再看-界面原型(TE-196)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添加视频到稍后再看-对话框图(TE-197)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添加视频到稍后再看-用例描述(TE-198)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添加视频到稍后再看-用例图(TE-194)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12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查看投稿情况【已确认通过】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查看投稿-用例图(TE-205)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查看投稿-对话框图(TE-208)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查看投稿-用例描述(TE-206)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查看投稿-界面原型(TE-207)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13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举报视频【已确认通过】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举报视频-对话框图(TE-115)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举报视频-用例图(TE-111)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举报视频-界面原型(TE-114)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举报视频-用例描述(TE-112)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14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查看用户信息【已确认通过】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查看用户信息-界面原型(TE-122)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查看用户信息-用例图(TE-116)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查看用户信息-用例描述(TE-119)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查看用户信息-对话框图(TE-124)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15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结束直播【已确认通过】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结束直播-对话框图(TE-132)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结束直播-用例描述(TE-130)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结束直播-界面原型(TE-131)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1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结束直播-用例图(TE-129)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16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1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查看弹幕列表【已确认通过】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查看弹幕列表-对话框图(TE-178)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查看弹幕列表-界面原型(TE-177)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查看弹幕列表-用例描述(TE-176)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查看弹幕列表-用例图(TE-175)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17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取消关注【已确认通过】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取消关注-用例描述(TE-164)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取消关注-对话框图(TE-166)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取消关注-界面原型(TE-165)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取消关注-用例图(TE-163)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18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回关粉丝【已确认通过】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回关粉丝-用例描述(TE-139)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回关粉丝-对话框图(TE-143)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回关粉丝-界面原型(TE-140)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回关粉丝-用例图(TE-138)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19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(TE-19)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发送弹幕【已确认通过】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发送弹幕-用例图(TE-203)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发送弹幕-用例描述(TE-200)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发送弹幕-对话框图(TE-202)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发送弹幕-界面原型(TE-204)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20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查看我的笔记【已确认通过】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查看我的笔记-界面原型(TE-101)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查看我的笔记-用例图(TE-99)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查看我的笔记-用例描述(TE-100)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查看我的笔记-对话框图(TE-102)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21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回复教学提问【已确认通过】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回复教学提问-界面原型(TE-71)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回复教学提问-用例图(TE-69)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回复教学提问-用例描述(TE-70)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回复教学提问-对话框图(TE-72)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22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发表评论【已确认通过】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发表评论-对话框图(TE-68)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发表评论-界面原型(TE-67)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发表评论-用例描述(TE-66)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发表评论-用例图(TE-65)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23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点赞评论【已确认通过】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点赞评论-界面原型(TE-75)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点赞评论-对话框图(TE-76)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点赞评论-用例图(TE-73)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2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点赞评论-用例描述(TE-74)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2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24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回复评论【已确认通过】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回复评论-用例图(TE-77)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回复评论-对话框图(TE-80)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回复评论-界面原型(TE-79)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回复评论-用例描述(TE-78)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25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修改账户密码【已确认通过】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修改账户密码-用例图(TE-86)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修改账户密码-用例描述(TE-87)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修改账户密码-对话框图(TE-89)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修改账户密码-界面原型(TE-88)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26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举报评论【已确认通过】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举报评论-界面原型(TE-97)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举报评论-用例描述(TE-96)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举报评论-对话框图(TE-98)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举报评论-用例图(TE-95)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27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记笔记【已确认通过】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记笔记-用例图(TE-107)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记笔记-对话框图(TE-110)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记笔记-界面原型(TE-109)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记笔记-用例描述(TE-108)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28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弹幕开关【已确认通过】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弹幕开关-界面原型(TE-120)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弹幕开关-用例图(TE-117)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弹幕开关-用例描述(TE-118)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弹幕开关-对话框图(TE-121)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29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修改个人信息【已确认通过】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修改个人信息-用例图(TE-171)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修改个人信息-对话框图(TE-174)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修改个人信息-界面原型(TE-173)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修改个人信息-用例描述(TE-172)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30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忘记密码【已确认通过】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修改密码-对话框图(TE-189)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修改密码-用例描述(TE-186)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修改密码-用例图(TE-184)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修改密码-界面原型(TE-187)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31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发起直播【已确认通过】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发起直播-对话框图(TE-212)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发起直播-界面原型(TE-211)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发起直播-用例图(TE-209)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3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发起直播-用例描述(TE-210)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3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32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查看关注列表【已确认通过】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查看关注列表-用例图(TE-213)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查看关注列表-用例描述(TE-214)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查看关注列表-界面原型(TE-215)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查看关注列表-对话框图(TE-216)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33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查看粉丝列表【已确认通过】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查看粉丝列表-用例图(TE-125)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查看粉丝列表-界面原型(TE-127)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查看粉丝列表-对话框图(TE-128)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查看粉丝列表-用例描述(TE-126)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34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查找内容【已确认通过】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查找内容-界面原型(TE-183)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查找内容-对话框图(TE-182)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查找内容-用例图(TE-179)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查找内容-用例描述(TE-180)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35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关注用户【已确认通过】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关注用户-界面原型(TE-161)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关注用户-用例图(TE-159)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关注用户-对话框图(TE-162)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关注用户-用例描述(TE-160)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36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查看收藏夹【已确认通过】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查看收藏夹-用例描述(TE-46)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查看收藏夹-对话框图(TE-48)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查看收藏夹-用例图(TE-45)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查看收藏夹-界面原型(TE-47)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37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查看稍后再看【已确认通过】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查看稍后再看-用例描述(TE-50)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查看稍后再看-用例图(TE-49)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查看稍后再看-界面原型(TE-51)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查看稍后再看-对话框图(TE-52)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38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查看历史记录【已确认通过】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查看历史记录-界面原型(TE-55)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查看历史纪录-用例图(TE-53)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查看历史记录-对话框图(TE-56)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查看历史记录-用例描述(TE-54)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8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8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39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(TE-39)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删除历史记录【已确认通过】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49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删除历史记录-用例描述(TE-58)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9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删除历史记录-界面原型(TE-59)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49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删除历史记录-用例图(TE-57)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50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删除历史记录-对话框图(TE-60)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数据字典(Data dictionary-1)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40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0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(TE-40)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查找历史记录【已确认通过】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查找历史记录-用例描述(TE-62)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5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查找历史记录-对话框图(TE-64)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5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查找历史记录-界面原型(TE-63)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  <w:hyperlink r:id="rId5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查找历史记录-用例图(TE-61)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【已确认通过】【当前版本】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【新建】【当前版本】</w:t>
            </w:r>
            <w:r>
              <w:br/>
            </w:r>
          </w:p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需求规格说明书(SRS-1)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【已批准】【1.0.0】</w:t>
            </w:r>
            <w:r>
              <w:br/>
            </w:r>
          </w:p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界面原型(UI-1)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【已确认通过】【1.0.0】</w:t>
            </w:r>
            <w:r>
              <w:br/>
            </w:r>
          </w:p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用户手册((user manual-1)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【新建】【1.0.0】</w:t>
            </w:r>
            <w:r>
              <w:br/>
            </w:r>
          </w:p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  <w:tr>
        <w:trPr>
          <w:trHeight w:val="45" w:hRule="atLeast"/>
        </w:trPr>
        <w:tc>
          <w:tcPr>
            <w:tcW w:w="3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41</w:t>
            </w:r>
          </w:p>
        </w:tc>
        <w:tc>
          <w:tcPr>
            <w:tcW w:w="125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(TE-217)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发送至教师邮箱【已确认通过】</w:t>
            </w:r>
          </w:p>
        </w:tc>
        <w:tc>
          <w:tcPr>
            <w:tcW w:w="149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878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0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73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37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571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hyperlink r:id="rId5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关注用户-用例描述(STU-88)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  <w:hyperlink r:id="rId5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发送教学提问-用例描述(STU-118)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  <w:hyperlink r:id="rId5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发表评论-用例描述(STU-145)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【已批准】【当前版本】</w:t>
            </w:r>
            <w:r>
              <w:br/>
            </w:r>
          </w:p>
        </w:tc>
        <w:tc>
          <w:tcPr>
            <w:tcW w:w="54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  <w:tc>
          <w:tcPr>
            <w:tcW w:w="1180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/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'1.0' encoding='UTF-8'?><Relationships xmlns="http://schemas.openxmlformats.org/package/2006/relationships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numbering.xml" Type="http://schemas.openxmlformats.org/officeDocument/2006/relationships/numbering" Id="rId3"/><Relationship TargetMode="External" Target="http://localhost:80//loadItemInfoPage.action?editionUid=d7e4abd26b3d498985cf03c5f96ff76a&amp;formatItemUid=4d9d286097a34a0ca4030300f21e2e1a" Type="http://schemas.openxmlformats.org/officeDocument/2006/relationships/hyperlink" Id="rId4"/><Relationship TargetMode="External" Target="http://localhost:80//loadItemInfoPage.action?editionUid=d7e4abd26b3d498985cf03c5f96ff76a&amp;formatItemUid=04fb8c4c9c314473a0bf2ca8dc5a5755" Type="http://schemas.openxmlformats.org/officeDocument/2006/relationships/hyperlink" Id="rId5"/><Relationship TargetMode="External" Target="http://localhost:80//loadItemInfoPage.action?editionUid=d7e4abd26b3d498985cf03c5f96ff76a&amp;formatItemUid=27357ff589894384b8f8b32485989036" Type="http://schemas.openxmlformats.org/officeDocument/2006/relationships/hyperlink" Id="rId6"/><Relationship TargetMode="External" Target="http://localhost:80//loadItemInfoPage.action?editionUid=d7e4abd26b3d498985cf03c5f96ff76a&amp;formatItemUid=be1b2f24960a48cda22934e1753a9663" Type="http://schemas.openxmlformats.org/officeDocument/2006/relationships/hyperlink" Id="rId7"/><Relationship TargetMode="External" Target="http://localhost:80//loadItemInfoPage.action?editionUid=d7e4abd26b3d498985cf03c5f96ff76a&amp;formatItemUid=e8fa63b2c4e64825b3e59b44ff1c6c05" Type="http://schemas.openxmlformats.org/officeDocument/2006/relationships/hyperlink" Id="rId8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9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0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1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2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3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4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5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6"/><Relationship TargetMode="External" Target="http://localhost:80//loadItemInfoPage.action?editionUid=d7e4abd26b3d498985cf03c5f96ff76a&amp;formatItemUid=86f751974ec044478a851b488e5bb476" Type="http://schemas.openxmlformats.org/officeDocument/2006/relationships/hyperlink" Id="rId17"/><Relationship TargetMode="External" Target="http://localhost:80//loadItemInfoPage.action?editionUid=d7e4abd26b3d498985cf03c5f96ff76a&amp;formatItemUid=07fb4b9b3c324eb79c85635f9bccd086" Type="http://schemas.openxmlformats.org/officeDocument/2006/relationships/hyperlink" Id="rId18"/><Relationship TargetMode="External" Target="http://localhost:80//loadItemInfoPage.action?editionUid=d7e4abd26b3d498985cf03c5f96ff76a&amp;formatItemUid=964d72bca6f94fc98aa5cf0eda268feb" Type="http://schemas.openxmlformats.org/officeDocument/2006/relationships/hyperlink" Id="rId19"/><Relationship TargetMode="External" Target="http://localhost:80//loadItemInfoPage.action?editionUid=d7e4abd26b3d498985cf03c5f96ff76a&amp;formatItemUid=9a8dca816c8a488cbb50df927574c553" Type="http://schemas.openxmlformats.org/officeDocument/2006/relationships/hyperlink" Id="rId20"/><Relationship TargetMode="External" Target="http://localhost:80//loadItemInfoPage.action?editionUid=d7e4abd26b3d498985cf03c5f96ff76a&amp;formatItemUid=f7b5853fb1d24efe94715aca14218365" Type="http://schemas.openxmlformats.org/officeDocument/2006/relationships/hyperlink" Id="rId21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2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3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24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5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6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7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28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29"/><Relationship TargetMode="External" Target="http://localhost:80//loadItemInfoPage.action?editionUid=d7e4abd26b3d498985cf03c5f96ff76a&amp;formatItemUid=46684a742084453eaea5de73466edae3" Type="http://schemas.openxmlformats.org/officeDocument/2006/relationships/hyperlink" Id="rId30"/><Relationship TargetMode="External" Target="http://localhost:80//loadItemInfoPage.action?editionUid=d7e4abd26b3d498985cf03c5f96ff76a&amp;formatItemUid=3acf5206a9a2449e93862597113b1eb2" Type="http://schemas.openxmlformats.org/officeDocument/2006/relationships/hyperlink" Id="rId31"/><Relationship TargetMode="External" Target="http://localhost:80//loadItemInfoPage.action?editionUid=d7e4abd26b3d498985cf03c5f96ff76a&amp;formatItemUid=59c90a77dff1434d97348b782f857fa0" Type="http://schemas.openxmlformats.org/officeDocument/2006/relationships/hyperlink" Id="rId32"/><Relationship TargetMode="External" Target="http://localhost:80//loadItemInfoPage.action?editionUid=d7e4abd26b3d498985cf03c5f96ff76a&amp;formatItemUid=b7a926675d5d40cdadb3c665f4e5ddbf" Type="http://schemas.openxmlformats.org/officeDocument/2006/relationships/hyperlink" Id="rId33"/><Relationship TargetMode="External" Target="http://localhost:80//loadItemInfoPage.action?editionUid=d7e4abd26b3d498985cf03c5f96ff76a&amp;formatItemUid=fb81e5f21abb4732ac45cfa1b5c34d18" Type="http://schemas.openxmlformats.org/officeDocument/2006/relationships/hyperlink" Id="rId34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5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6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7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38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39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0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1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2"/><Relationship TargetMode="External" Target="http://localhost:80//loadItemInfoPage.action?editionUid=d7e4abd26b3d498985cf03c5f96ff76a&amp;formatItemUid=2f4d59dd02ac45dbaec90c1c547059ca" Type="http://schemas.openxmlformats.org/officeDocument/2006/relationships/hyperlink" Id="rId43"/><Relationship TargetMode="External" Target="http://localhost:80//loadItemInfoPage.action?editionUid=d7e4abd26b3d498985cf03c5f96ff76a&amp;formatItemUid=68ad007120cc42f78998eb18a1a452fd" Type="http://schemas.openxmlformats.org/officeDocument/2006/relationships/hyperlink" Id="rId44"/><Relationship TargetMode="External" Target="http://localhost:80//loadItemInfoPage.action?editionUid=d7e4abd26b3d498985cf03c5f96ff76a&amp;formatItemUid=827c0a8e88b447719d18a107628dfb3b" Type="http://schemas.openxmlformats.org/officeDocument/2006/relationships/hyperlink" Id="rId45"/><Relationship TargetMode="External" Target="http://localhost:80//loadItemInfoPage.action?editionUid=d7e4abd26b3d498985cf03c5f96ff76a&amp;formatItemUid=9e77e1f88881422489c57da220c16438" Type="http://schemas.openxmlformats.org/officeDocument/2006/relationships/hyperlink" Id="rId46"/><Relationship TargetMode="External" Target="http://localhost:80//loadItemInfoPage.action?editionUid=d7e4abd26b3d498985cf03c5f96ff76a&amp;formatItemUid=d7a9ddd30bef4dde96f1cc72438db35e" Type="http://schemas.openxmlformats.org/officeDocument/2006/relationships/hyperlink" Id="rId47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48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49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50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51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52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53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54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55"/><Relationship TargetMode="External" Target="http://localhost:80//loadItemInfoPage.action?editionUid=d7e4abd26b3d498985cf03c5f96ff76a&amp;formatItemUid=8df9a89d40ea4c34ad77f94b0179f375" Type="http://schemas.openxmlformats.org/officeDocument/2006/relationships/hyperlink" Id="rId56"/><Relationship TargetMode="External" Target="http://localhost:80//loadItemInfoPage.action?editionUid=d7e4abd26b3d498985cf03c5f96ff76a&amp;formatItemUid=77727040571141208fa91b2bcb053829" Type="http://schemas.openxmlformats.org/officeDocument/2006/relationships/hyperlink" Id="rId57"/><Relationship TargetMode="External" Target="http://localhost:80//loadItemInfoPage.action?editionUid=d7e4abd26b3d498985cf03c5f96ff76a&amp;formatItemUid=8526de7920d94d40b56f54158e9a9ee6" Type="http://schemas.openxmlformats.org/officeDocument/2006/relationships/hyperlink" Id="rId58"/><Relationship TargetMode="External" Target="http://localhost:80//loadItemInfoPage.action?editionUid=d7e4abd26b3d498985cf03c5f96ff76a&amp;formatItemUid=9a3c962c258345068f3684a4247992c4" Type="http://schemas.openxmlformats.org/officeDocument/2006/relationships/hyperlink" Id="rId59"/><Relationship TargetMode="External" Target="http://localhost:80//loadItemInfoPage.action?editionUid=d7e4abd26b3d498985cf03c5f96ff76a&amp;formatItemUid=9d97fcbc5d4a430e854e6db860c06201" Type="http://schemas.openxmlformats.org/officeDocument/2006/relationships/hyperlink" Id="rId60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61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62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63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64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65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66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67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68"/><Relationship TargetMode="External" Target="http://localhost:80//loadItemInfoPage.action?editionUid=d7e4abd26b3d498985cf03c5f96ff76a&amp;formatItemUid=3513513112834a6e9730f86838f4f341" Type="http://schemas.openxmlformats.org/officeDocument/2006/relationships/hyperlink" Id="rId69"/><Relationship TargetMode="External" Target="http://localhost:80//loadItemInfoPage.action?editionUid=d7e4abd26b3d498985cf03c5f96ff76a&amp;formatItemUid=616f132f3fe14e708c284aa2b0632530" Type="http://schemas.openxmlformats.org/officeDocument/2006/relationships/hyperlink" Id="rId70"/><Relationship TargetMode="External" Target="http://localhost:80//loadItemInfoPage.action?editionUid=d7e4abd26b3d498985cf03c5f96ff76a&amp;formatItemUid=9e8df02b088449a0a32b068b1725dd54" Type="http://schemas.openxmlformats.org/officeDocument/2006/relationships/hyperlink" Id="rId71"/><Relationship TargetMode="External" Target="http://localhost:80//loadItemInfoPage.action?editionUid=d7e4abd26b3d498985cf03c5f96ff76a&amp;formatItemUid=c8473978671a4d10be11300af919243c" Type="http://schemas.openxmlformats.org/officeDocument/2006/relationships/hyperlink" Id="rId72"/><Relationship TargetMode="External" Target="http://localhost:80//loadItemInfoPage.action?editionUid=d7e4abd26b3d498985cf03c5f96ff76a&amp;formatItemUid=ca0f3b01b06647a7b6be2e7f786a687e" Type="http://schemas.openxmlformats.org/officeDocument/2006/relationships/hyperlink" Id="rId73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74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75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76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77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78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79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80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81"/><Relationship TargetMode="External" Target="http://localhost:80//loadItemInfoPage.action?editionUid=d7e4abd26b3d498985cf03c5f96ff76a&amp;formatItemUid=9f03abd4ef7041ca9ef059d5a6f8c6ea" Type="http://schemas.openxmlformats.org/officeDocument/2006/relationships/hyperlink" Id="rId82"/><Relationship TargetMode="External" Target="http://localhost:80//loadItemInfoPage.action?editionUid=d7e4abd26b3d498985cf03c5f96ff76a&amp;formatItemUid=602c1db6e5df4c9780b0bf057939f11c" Type="http://schemas.openxmlformats.org/officeDocument/2006/relationships/hyperlink" Id="rId83"/><Relationship TargetMode="External" Target="http://localhost:80//loadItemInfoPage.action?editionUid=d7e4abd26b3d498985cf03c5f96ff76a&amp;formatItemUid=76cd368ae3aa4c0c86c0dc5e24207563" Type="http://schemas.openxmlformats.org/officeDocument/2006/relationships/hyperlink" Id="rId84"/><Relationship TargetMode="External" Target="http://localhost:80//loadItemInfoPage.action?editionUid=d7e4abd26b3d498985cf03c5f96ff76a&amp;formatItemUid=82620013ca604e099e1fa6377fcfe4fe" Type="http://schemas.openxmlformats.org/officeDocument/2006/relationships/hyperlink" Id="rId85"/><Relationship TargetMode="External" Target="http://localhost:80//loadItemInfoPage.action?editionUid=d7e4abd26b3d498985cf03c5f96ff76a&amp;formatItemUid=fc285dafd3aa41158ddf9f576a572e3a" Type="http://schemas.openxmlformats.org/officeDocument/2006/relationships/hyperlink" Id="rId86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87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88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89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90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91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92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93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94"/><Relationship TargetMode="External" Target="http://localhost:80//loadItemInfoPage.action?editionUid=d7e4abd26b3d498985cf03c5f96ff76a&amp;formatItemUid=2db47f1995694c158bbae68f594e7ead" Type="http://schemas.openxmlformats.org/officeDocument/2006/relationships/hyperlink" Id="rId95"/><Relationship TargetMode="External" Target="http://localhost:80//loadItemInfoPage.action?editionUid=d7e4abd26b3d498985cf03c5f96ff76a&amp;formatItemUid=2eb2c78c36f64273bae01f48a9ac31fd" Type="http://schemas.openxmlformats.org/officeDocument/2006/relationships/hyperlink" Id="rId96"/><Relationship TargetMode="External" Target="http://localhost:80//loadItemInfoPage.action?editionUid=d7e4abd26b3d498985cf03c5f96ff76a&amp;formatItemUid=306ff844ab824239aa1ae94ce13498ba" Type="http://schemas.openxmlformats.org/officeDocument/2006/relationships/hyperlink" Id="rId97"/><Relationship TargetMode="External" Target="http://localhost:80//loadItemInfoPage.action?editionUid=d7e4abd26b3d498985cf03c5f96ff76a&amp;formatItemUid=7a39e9cf8d834073b9412a70e13842d9" Type="http://schemas.openxmlformats.org/officeDocument/2006/relationships/hyperlink" Id="rId98"/><Relationship TargetMode="External" Target="http://localhost:80//loadItemInfoPage.action?editionUid=d7e4abd26b3d498985cf03c5f96ff76a&amp;formatItemUid=bdf5822be08f4a1489304a432c765b76" Type="http://schemas.openxmlformats.org/officeDocument/2006/relationships/hyperlink" Id="rId99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100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01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02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03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04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05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06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07"/><Relationship TargetMode="External" Target="http://localhost:80//loadItemInfoPage.action?editionUid=d7e4abd26b3d498985cf03c5f96ff76a&amp;formatItemUid=6e9be3283ae94e899747f924b8510204" Type="http://schemas.openxmlformats.org/officeDocument/2006/relationships/hyperlink" Id="rId108"/><Relationship TargetMode="External" Target="http://localhost:80//loadItemInfoPage.action?editionUid=d7e4abd26b3d498985cf03c5f96ff76a&amp;formatItemUid=05db2f9cbe3246c681e4adade3d581c7" Type="http://schemas.openxmlformats.org/officeDocument/2006/relationships/hyperlink" Id="rId109"/><Relationship TargetMode="External" Target="http://localhost:80//loadItemInfoPage.action?editionUid=d7e4abd26b3d498985cf03c5f96ff76a&amp;formatItemUid=10aff6df63b949c4a38c88e2c2951a6c" Type="http://schemas.openxmlformats.org/officeDocument/2006/relationships/hyperlink" Id="rId110"/><Relationship TargetMode="External" Target="http://localhost:80//loadItemInfoPage.action?editionUid=d7e4abd26b3d498985cf03c5f96ff76a&amp;formatItemUid=8c4062d3b4d0451b97a8db61ecabd31a" Type="http://schemas.openxmlformats.org/officeDocument/2006/relationships/hyperlink" Id="rId111"/><Relationship TargetMode="External" Target="http://localhost:80//loadItemInfoPage.action?editionUid=d7e4abd26b3d498985cf03c5f96ff76a&amp;formatItemUid=b5586682e3cf41a79a1f2742dedc4be1" Type="http://schemas.openxmlformats.org/officeDocument/2006/relationships/hyperlink" Id="rId112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113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14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15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16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17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18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19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20"/><Relationship TargetMode="External" Target="http://localhost:80//loadItemInfoPage.action?editionUid=d7e4abd26b3d498985cf03c5f96ff76a&amp;formatItemUid=c62e9b4a525f4560a5e6ec20d75ce9c7" Type="http://schemas.openxmlformats.org/officeDocument/2006/relationships/hyperlink" Id="rId121"/><Relationship TargetMode="External" Target="http://localhost:80//loadItemInfoPage.action?editionUid=d7e4abd26b3d498985cf03c5f96ff76a&amp;formatItemUid=52eae7061988432d890a580b360ad44c" Type="http://schemas.openxmlformats.org/officeDocument/2006/relationships/hyperlink" Id="rId122"/><Relationship TargetMode="External" Target="http://localhost:80//loadItemInfoPage.action?editionUid=d7e4abd26b3d498985cf03c5f96ff76a&amp;formatItemUid=67e3b5809cec4d9eb78c1c7a7f635580" Type="http://schemas.openxmlformats.org/officeDocument/2006/relationships/hyperlink" Id="rId123"/><Relationship TargetMode="External" Target="http://localhost:80//loadItemInfoPage.action?editionUid=d7e4abd26b3d498985cf03c5f96ff76a&amp;formatItemUid=d8aaf50f516d46a5b36ad484600ddc36" Type="http://schemas.openxmlformats.org/officeDocument/2006/relationships/hyperlink" Id="rId124"/><Relationship TargetMode="External" Target="http://localhost:80//loadItemInfoPage.action?editionUid=d7e4abd26b3d498985cf03c5f96ff76a&amp;formatItemUid=f392aa684ff34483a187de36738bd65c" Type="http://schemas.openxmlformats.org/officeDocument/2006/relationships/hyperlink" Id="rId125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126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27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28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29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30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31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32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33"/><Relationship TargetMode="External" Target="http://localhost:80//loadItemInfoPage.action?editionUid=d7e4abd26b3d498985cf03c5f96ff76a&amp;formatItemUid=caa6206bcfdc4ab4ae32b86f2a2ef7a9" Type="http://schemas.openxmlformats.org/officeDocument/2006/relationships/hyperlink" Id="rId134"/><Relationship TargetMode="External" Target="http://localhost:80//loadItemInfoPage.action?editionUid=d7e4abd26b3d498985cf03c5f96ff76a&amp;formatItemUid=0e6a00827d55433f9c99020e7a4aeb91" Type="http://schemas.openxmlformats.org/officeDocument/2006/relationships/hyperlink" Id="rId135"/><Relationship TargetMode="External" Target="http://localhost:80//loadItemInfoPage.action?editionUid=d7e4abd26b3d498985cf03c5f96ff76a&amp;formatItemUid=12c3c1ffe6f64fdfac29afd1c3b49016" Type="http://schemas.openxmlformats.org/officeDocument/2006/relationships/hyperlink" Id="rId136"/><Relationship TargetMode="External" Target="http://localhost:80//loadItemInfoPage.action?editionUid=d7e4abd26b3d498985cf03c5f96ff76a&amp;formatItemUid=7242d1a97a404df2bbfb83ba8cf12609" Type="http://schemas.openxmlformats.org/officeDocument/2006/relationships/hyperlink" Id="rId137"/><Relationship TargetMode="External" Target="http://localhost:80//loadItemInfoPage.action?editionUid=d7e4abd26b3d498985cf03c5f96ff76a&amp;formatItemUid=b131aa29bc45464d87a05c4e19170534" Type="http://schemas.openxmlformats.org/officeDocument/2006/relationships/hyperlink" Id="rId138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139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40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41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42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43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44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45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46"/><Relationship TargetMode="External" Target="http://localhost:80//loadItemInfoPage.action?editionUid=d7e4abd26b3d498985cf03c5f96ff76a&amp;formatItemUid=d6e99766da4149c98ec86c9758e62e33" Type="http://schemas.openxmlformats.org/officeDocument/2006/relationships/hyperlink" Id="rId147"/><Relationship TargetMode="External" Target="http://localhost:80//loadItemInfoPage.action?editionUid=d7e4abd26b3d498985cf03c5f96ff76a&amp;formatItemUid=3b6df8ce2b844b45a1bebe0ed219763c" Type="http://schemas.openxmlformats.org/officeDocument/2006/relationships/hyperlink" Id="rId148"/><Relationship TargetMode="External" Target="http://localhost:80//loadItemInfoPage.action?editionUid=d7e4abd26b3d498985cf03c5f96ff76a&amp;formatItemUid=6d90d368881a48e4bc7e2c92d03088b0" Type="http://schemas.openxmlformats.org/officeDocument/2006/relationships/hyperlink" Id="rId149"/><Relationship TargetMode="External" Target="http://localhost:80//loadItemInfoPage.action?editionUid=d7e4abd26b3d498985cf03c5f96ff76a&amp;formatItemUid=b56dcabe22cb45d3a2b74ddb1b3bd946" Type="http://schemas.openxmlformats.org/officeDocument/2006/relationships/hyperlink" Id="rId150"/><Relationship TargetMode="External" Target="http://localhost:80//loadItemInfoPage.action?editionUid=d7e4abd26b3d498985cf03c5f96ff76a&amp;formatItemUid=b881b586684c4847978e6fec5ae002d8" Type="http://schemas.openxmlformats.org/officeDocument/2006/relationships/hyperlink" Id="rId151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152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53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54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55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56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57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58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59"/><Relationship TargetMode="External" Target="http://localhost:80//loadItemInfoPage.action?editionUid=d7e4abd26b3d498985cf03c5f96ff76a&amp;formatItemUid=3f4954b1548042fcb1674aed116d82ac" Type="http://schemas.openxmlformats.org/officeDocument/2006/relationships/hyperlink" Id="rId160"/><Relationship TargetMode="External" Target="http://localhost:80//loadItemInfoPage.action?editionUid=d7e4abd26b3d498985cf03c5f96ff76a&amp;formatItemUid=3f945ac81214489db9ea55a89618681a" Type="http://schemas.openxmlformats.org/officeDocument/2006/relationships/hyperlink" Id="rId161"/><Relationship TargetMode="External" Target="http://localhost:80//loadItemInfoPage.action?editionUid=d7e4abd26b3d498985cf03c5f96ff76a&amp;formatItemUid=59d73c51c8dc4d59bb1e01ab0c95c97b" Type="http://schemas.openxmlformats.org/officeDocument/2006/relationships/hyperlink" Id="rId162"/><Relationship TargetMode="External" Target="http://localhost:80//loadItemInfoPage.action?editionUid=d7e4abd26b3d498985cf03c5f96ff76a&amp;formatItemUid=73308c374dfb401488d0a63f61c472da" Type="http://schemas.openxmlformats.org/officeDocument/2006/relationships/hyperlink" Id="rId163"/><Relationship TargetMode="External" Target="http://localhost:80//loadItemInfoPage.action?editionUid=d7e4abd26b3d498985cf03c5f96ff76a&amp;formatItemUid=744851afb7954a89af37738232406cec" Type="http://schemas.openxmlformats.org/officeDocument/2006/relationships/hyperlink" Id="rId164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165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66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67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68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69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70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71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72"/><Relationship TargetMode="External" Target="http://localhost:80//loadItemInfoPage.action?editionUid=d7e4abd26b3d498985cf03c5f96ff76a&amp;formatItemUid=954c48ef383d4937b3ac9226f86c3737" Type="http://schemas.openxmlformats.org/officeDocument/2006/relationships/hyperlink" Id="rId173"/><Relationship TargetMode="External" Target="http://localhost:80//loadItemInfoPage.action?editionUid=d7e4abd26b3d498985cf03c5f96ff76a&amp;formatItemUid=1cfd046ec96c46d8ad558ec73c844b02" Type="http://schemas.openxmlformats.org/officeDocument/2006/relationships/hyperlink" Id="rId174"/><Relationship TargetMode="External" Target="http://localhost:80//loadItemInfoPage.action?editionUid=d7e4abd26b3d498985cf03c5f96ff76a&amp;formatItemUid=2c5e844e003b416e86e3fb1a3f6a3d30" Type="http://schemas.openxmlformats.org/officeDocument/2006/relationships/hyperlink" Id="rId175"/><Relationship TargetMode="External" Target="http://localhost:80//loadItemInfoPage.action?editionUid=d7e4abd26b3d498985cf03c5f96ff76a&amp;formatItemUid=d1077c43764648f98601e3da362fc722" Type="http://schemas.openxmlformats.org/officeDocument/2006/relationships/hyperlink" Id="rId176"/><Relationship TargetMode="External" Target="http://localhost:80//loadItemInfoPage.action?editionUid=d7e4abd26b3d498985cf03c5f96ff76a&amp;formatItemUid=ed7949aba0914f998ac9bf6c1c20a9ff" Type="http://schemas.openxmlformats.org/officeDocument/2006/relationships/hyperlink" Id="rId177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178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79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80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81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82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83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84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85"/><Relationship TargetMode="External" Target="http://localhost:80//loadItemInfoPage.action?editionUid=d7e4abd26b3d498985cf03c5f96ff76a&amp;formatItemUid=0e3fec65d8c44847a398f7f14f823e94" Type="http://schemas.openxmlformats.org/officeDocument/2006/relationships/hyperlink" Id="rId186"/><Relationship TargetMode="External" Target="http://localhost:80//loadItemInfoPage.action?editionUid=d7e4abd26b3d498985cf03c5f96ff76a&amp;formatItemUid=1dca1cc36a61400eb9df43bda452acb1" Type="http://schemas.openxmlformats.org/officeDocument/2006/relationships/hyperlink" Id="rId187"/><Relationship TargetMode="External" Target="http://localhost:80//loadItemInfoPage.action?editionUid=d7e4abd26b3d498985cf03c5f96ff76a&amp;formatItemUid=577edd5cb860466fb96ac1aa2b4ec03c" Type="http://schemas.openxmlformats.org/officeDocument/2006/relationships/hyperlink" Id="rId188"/><Relationship TargetMode="External" Target="http://localhost:80//loadItemInfoPage.action?editionUid=d7e4abd26b3d498985cf03c5f96ff76a&amp;formatItemUid=743c5c2bcfed4cb989f283f5ab87ab8e" Type="http://schemas.openxmlformats.org/officeDocument/2006/relationships/hyperlink" Id="rId189"/><Relationship TargetMode="External" Target="http://localhost:80//loadItemInfoPage.action?editionUid=d7e4abd26b3d498985cf03c5f96ff76a&amp;formatItemUid=99dd3885207c41af8455d82203b66b06" Type="http://schemas.openxmlformats.org/officeDocument/2006/relationships/hyperlink" Id="rId190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191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192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193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194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195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196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197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198"/><Relationship TargetMode="External" Target="http://localhost:80//loadItemInfoPage.action?editionUid=d7e4abd26b3d498985cf03c5f96ff76a&amp;formatItemUid=aec87a60bb8b4ad28cd829b663ef280d" Type="http://schemas.openxmlformats.org/officeDocument/2006/relationships/hyperlink" Id="rId199"/><Relationship TargetMode="External" Target="http://localhost:80//loadItemInfoPage.action?editionUid=d7e4abd26b3d498985cf03c5f96ff76a&amp;formatItemUid=7eafa00854354801840fbae250c7a30e" Type="http://schemas.openxmlformats.org/officeDocument/2006/relationships/hyperlink" Id="rId200"/><Relationship TargetMode="External" Target="http://localhost:80//loadItemInfoPage.action?editionUid=d7e4abd26b3d498985cf03c5f96ff76a&amp;formatItemUid=93c3ae41c91343eaa3a9d2cb4dfd9ef2" Type="http://schemas.openxmlformats.org/officeDocument/2006/relationships/hyperlink" Id="rId201"/><Relationship TargetMode="External" Target="http://localhost:80//loadItemInfoPage.action?editionUid=d7e4abd26b3d498985cf03c5f96ff76a&amp;formatItemUid=ba944fd37a5c48c791d79eac19f4c1fe" Type="http://schemas.openxmlformats.org/officeDocument/2006/relationships/hyperlink" Id="rId202"/><Relationship TargetMode="External" Target="http://localhost:80//loadItemInfoPage.action?editionUid=d7e4abd26b3d498985cf03c5f96ff76a&amp;formatItemUid=bcbd18c340024d198ab9df98cd86ecc7" Type="http://schemas.openxmlformats.org/officeDocument/2006/relationships/hyperlink" Id="rId203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04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05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206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07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08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09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210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211"/><Relationship TargetMode="External" Target="http://localhost:80//loadItemInfoPage.action?editionUid=d7e4abd26b3d498985cf03c5f96ff76a&amp;formatItemUid=9aaa3aebd74844de901dc515cdbbde7d" Type="http://schemas.openxmlformats.org/officeDocument/2006/relationships/hyperlink" Id="rId212"/><Relationship TargetMode="External" Target="http://localhost:80//loadItemInfoPage.action?editionUid=d7e4abd26b3d498985cf03c5f96ff76a&amp;formatItemUid=4e02d1ef162442de9095d7c3bc622bd9" Type="http://schemas.openxmlformats.org/officeDocument/2006/relationships/hyperlink" Id="rId213"/><Relationship TargetMode="External" Target="http://localhost:80//loadItemInfoPage.action?editionUid=d7e4abd26b3d498985cf03c5f96ff76a&amp;formatItemUid=568d6b6d7b14499f9233dff842e35e12" Type="http://schemas.openxmlformats.org/officeDocument/2006/relationships/hyperlink" Id="rId214"/><Relationship TargetMode="External" Target="http://localhost:80//loadItemInfoPage.action?editionUid=d7e4abd26b3d498985cf03c5f96ff76a&amp;formatItemUid=7c82382a69a5421788b338b71e659d85" Type="http://schemas.openxmlformats.org/officeDocument/2006/relationships/hyperlink" Id="rId215"/><Relationship TargetMode="External" Target="http://localhost:80//loadItemInfoPage.action?editionUid=d7e4abd26b3d498985cf03c5f96ff76a&amp;formatItemUid=e602f7d625df465183bbae215c0947f9" Type="http://schemas.openxmlformats.org/officeDocument/2006/relationships/hyperlink" Id="rId216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17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18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19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20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21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222"/><Relationship TargetMode="External" Target="http://localhost:80//loadItemInfoPage.action?editionUid=d7e4abd26b3d498985cf03c5f96ff76a&amp;formatItemUid=3ef49f6cdad145d4807d4cbaaa560cb4" Type="http://schemas.openxmlformats.org/officeDocument/2006/relationships/hyperlink" Id="rId223"/><Relationship TargetMode="External" Target="http://localhost:80//loadItemInfoPage.action?editionUid=d7e4abd26b3d498985cf03c5f96ff76a&amp;formatItemUid=4b0ef769b62f45d38d4295c24445ec26" Type="http://schemas.openxmlformats.org/officeDocument/2006/relationships/hyperlink" Id="rId224"/><Relationship TargetMode="External" Target="http://localhost:80//loadItemInfoPage.action?editionUid=d7e4abd26b3d498985cf03c5f96ff76a&amp;formatItemUid=9846e6694a2945fbba2cfc7962ca0f51" Type="http://schemas.openxmlformats.org/officeDocument/2006/relationships/hyperlink" Id="rId225"/><Relationship TargetMode="External" Target="http://localhost:80//loadItemInfoPage.action?editionUid=d7e4abd26b3d498985cf03c5f96ff76a&amp;formatItemUid=c5e141994aa0444aa7e267992633552b" Type="http://schemas.openxmlformats.org/officeDocument/2006/relationships/hyperlink" Id="rId226"/><Relationship TargetMode="External" Target="http://localhost:80//loadItemInfoPage.action?editionUid=d7e4abd26b3d498985cf03c5f96ff76a&amp;formatItemUid=c914cd871cd4416da776ecd4abd40eed" Type="http://schemas.openxmlformats.org/officeDocument/2006/relationships/hyperlink" Id="rId227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28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29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230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31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32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33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234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235"/><Relationship TargetMode="External" Target="http://localhost:80//loadItemInfoPage.action?editionUid=d7e4abd26b3d498985cf03c5f96ff76a&amp;formatItemUid=cae4451977a44cfbb272f2a76893ed18" Type="http://schemas.openxmlformats.org/officeDocument/2006/relationships/hyperlink" Id="rId236"/><Relationship TargetMode="External" Target="http://localhost:80//loadItemInfoPage.action?editionUid=d7e4abd26b3d498985cf03c5f96ff76a&amp;formatItemUid=2925643b66cd46159a6770bc64834a1e" Type="http://schemas.openxmlformats.org/officeDocument/2006/relationships/hyperlink" Id="rId237"/><Relationship TargetMode="External" Target="http://localhost:80//loadItemInfoPage.action?editionUid=d7e4abd26b3d498985cf03c5f96ff76a&amp;formatItemUid=88d22514566d4d179ff3a95fc18b2db3" Type="http://schemas.openxmlformats.org/officeDocument/2006/relationships/hyperlink" Id="rId238"/><Relationship TargetMode="External" Target="http://localhost:80//loadItemInfoPage.action?editionUid=d7e4abd26b3d498985cf03c5f96ff76a&amp;formatItemUid=a093ed26ef1644e691b70fa85e4173d0" Type="http://schemas.openxmlformats.org/officeDocument/2006/relationships/hyperlink" Id="rId239"/><Relationship TargetMode="External" Target="http://localhost:80//loadItemInfoPage.action?editionUid=d7e4abd26b3d498985cf03c5f96ff76a&amp;formatItemUid=c17d8d6af6694449bb08f02cb6d8cebb" Type="http://schemas.openxmlformats.org/officeDocument/2006/relationships/hyperlink" Id="rId240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41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42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243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44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45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46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247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248"/><Relationship TargetMode="External" Target="http://localhost:80//loadItemInfoPage.action?editionUid=d7e4abd26b3d498985cf03c5f96ff76a&amp;formatItemUid=88f3cf72f90c4e39beec4bc8496a289c" Type="http://schemas.openxmlformats.org/officeDocument/2006/relationships/hyperlink" Id="rId249"/><Relationship TargetMode="External" Target="http://localhost:80//loadItemInfoPage.action?editionUid=d7e4abd26b3d498985cf03c5f96ff76a&amp;formatItemUid=61b267867e5b41aea53c816a4a859192" Type="http://schemas.openxmlformats.org/officeDocument/2006/relationships/hyperlink" Id="rId250"/><Relationship TargetMode="External" Target="http://localhost:80//loadItemInfoPage.action?editionUid=d7e4abd26b3d498985cf03c5f96ff76a&amp;formatItemUid=8f5fb44414bb41d995340704f7ebbbd7" Type="http://schemas.openxmlformats.org/officeDocument/2006/relationships/hyperlink" Id="rId251"/><Relationship TargetMode="External" Target="http://localhost:80//loadItemInfoPage.action?editionUid=d7e4abd26b3d498985cf03c5f96ff76a&amp;formatItemUid=92f843d908ed40e4bce724f289e8f94e" Type="http://schemas.openxmlformats.org/officeDocument/2006/relationships/hyperlink" Id="rId252"/><Relationship TargetMode="External" Target="http://localhost:80//loadItemInfoPage.action?editionUid=d7e4abd26b3d498985cf03c5f96ff76a&amp;formatItemUid=9e7ed473c8364987a66ceb912bd11b13" Type="http://schemas.openxmlformats.org/officeDocument/2006/relationships/hyperlink" Id="rId253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54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55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256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57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58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59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260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261"/><Relationship TargetMode="External" Target="http://localhost:80//loadItemInfoPage.action?editionUid=d7e4abd26b3d498985cf03c5f96ff76a&amp;formatItemUid=86edd5990389412b9275ded85856f5b3" Type="http://schemas.openxmlformats.org/officeDocument/2006/relationships/hyperlink" Id="rId262"/><Relationship TargetMode="External" Target="http://localhost:80//loadItemInfoPage.action?editionUid=d7e4abd26b3d498985cf03c5f96ff76a&amp;formatItemUid=40b6257bf1e148e997ab62f86e9004c0" Type="http://schemas.openxmlformats.org/officeDocument/2006/relationships/hyperlink" Id="rId263"/><Relationship TargetMode="External" Target="http://localhost:80//loadItemInfoPage.action?editionUid=d7e4abd26b3d498985cf03c5f96ff76a&amp;formatItemUid=87e5b438c0054d2aada89116765da829" Type="http://schemas.openxmlformats.org/officeDocument/2006/relationships/hyperlink" Id="rId264"/><Relationship TargetMode="External" Target="http://localhost:80//loadItemInfoPage.action?editionUid=d7e4abd26b3d498985cf03c5f96ff76a&amp;formatItemUid=cf4546f6108b45e59e0990ef539b3efa" Type="http://schemas.openxmlformats.org/officeDocument/2006/relationships/hyperlink" Id="rId265"/><Relationship TargetMode="External" Target="http://localhost:80//loadItemInfoPage.action?editionUid=d7e4abd26b3d498985cf03c5f96ff76a&amp;formatItemUid=e4b50ce420df42aa8097f59fbd5169e4" Type="http://schemas.openxmlformats.org/officeDocument/2006/relationships/hyperlink" Id="rId266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67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68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269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70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71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72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273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274"/><Relationship TargetMode="External" Target="http://localhost:80//loadItemInfoPage.action?editionUid=d7e4abd26b3d498985cf03c5f96ff76a&amp;formatItemUid=feb771642dcf427c9c501cf28c1a9d49" Type="http://schemas.openxmlformats.org/officeDocument/2006/relationships/hyperlink" Id="rId275"/><Relationship TargetMode="External" Target="http://localhost:80//loadItemInfoPage.action?editionUid=d7e4abd26b3d498985cf03c5f96ff76a&amp;formatItemUid=3f6ef5d7b4e04316b7d6b1948992e442" Type="http://schemas.openxmlformats.org/officeDocument/2006/relationships/hyperlink" Id="rId276"/><Relationship TargetMode="External" Target="http://localhost:80//loadItemInfoPage.action?editionUid=d7e4abd26b3d498985cf03c5f96ff76a&amp;formatItemUid=7880f332359e45679de30a1e90a52e62" Type="http://schemas.openxmlformats.org/officeDocument/2006/relationships/hyperlink" Id="rId277"/><Relationship TargetMode="External" Target="http://localhost:80//loadItemInfoPage.action?editionUid=d7e4abd26b3d498985cf03c5f96ff76a&amp;formatItemUid=7fc3ec7f79ff4cee8952923fcadfda88" Type="http://schemas.openxmlformats.org/officeDocument/2006/relationships/hyperlink" Id="rId278"/><Relationship TargetMode="External" Target="http://localhost:80//loadItemInfoPage.action?editionUid=d7e4abd26b3d498985cf03c5f96ff76a&amp;formatItemUid=f1dc70351dcf4b85b7cd3e242b42c45e" Type="http://schemas.openxmlformats.org/officeDocument/2006/relationships/hyperlink" Id="rId279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80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81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282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83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84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85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286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287"/><Relationship TargetMode="External" Target="http://localhost:80//loadItemInfoPage.action?editionUid=d7e4abd26b3d498985cf03c5f96ff76a&amp;formatItemUid=05d4f60404ca4519867889ddc1cd8dc5" Type="http://schemas.openxmlformats.org/officeDocument/2006/relationships/hyperlink" Id="rId288"/><Relationship TargetMode="External" Target="http://localhost:80//loadItemInfoPage.action?editionUid=d7e4abd26b3d498985cf03c5f96ff76a&amp;formatItemUid=140821e18bb14598af882480af703438" Type="http://schemas.openxmlformats.org/officeDocument/2006/relationships/hyperlink" Id="rId289"/><Relationship TargetMode="External" Target="http://localhost:80//loadItemInfoPage.action?editionUid=d7e4abd26b3d498985cf03c5f96ff76a&amp;formatItemUid=4644ee981a5743bfa174a43f2628e878" Type="http://schemas.openxmlformats.org/officeDocument/2006/relationships/hyperlink" Id="rId290"/><Relationship TargetMode="External" Target="http://localhost:80//loadItemInfoPage.action?editionUid=d7e4abd26b3d498985cf03c5f96ff76a&amp;formatItemUid=7bc0dcbd2ae64c12bb6e9220c78cd98b" Type="http://schemas.openxmlformats.org/officeDocument/2006/relationships/hyperlink" Id="rId291"/><Relationship TargetMode="External" Target="http://localhost:80//loadItemInfoPage.action?editionUid=d7e4abd26b3d498985cf03c5f96ff76a&amp;formatItemUid=b84dcb5be8624b9b97bccb092e94acf5" Type="http://schemas.openxmlformats.org/officeDocument/2006/relationships/hyperlink" Id="rId292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293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294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295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296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297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298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299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300"/><Relationship TargetMode="External" Target="http://localhost:80//loadItemInfoPage.action?editionUid=d7e4abd26b3d498985cf03c5f96ff76a&amp;formatItemUid=32bbc51e991346be9763a87c6ecaddc2" Type="http://schemas.openxmlformats.org/officeDocument/2006/relationships/hyperlink" Id="rId301"/><Relationship TargetMode="External" Target="http://localhost:80//loadItemInfoPage.action?editionUid=d7e4abd26b3d498985cf03c5f96ff76a&amp;formatItemUid=011cf0a151c743758fa929754205e153" Type="http://schemas.openxmlformats.org/officeDocument/2006/relationships/hyperlink" Id="rId302"/><Relationship TargetMode="External" Target="http://localhost:80//loadItemInfoPage.action?editionUid=d7e4abd26b3d498985cf03c5f96ff76a&amp;formatItemUid=5a23240b05104ca294237e18703a864d" Type="http://schemas.openxmlformats.org/officeDocument/2006/relationships/hyperlink" Id="rId303"/><Relationship TargetMode="External" Target="http://localhost:80//loadItemInfoPage.action?editionUid=d7e4abd26b3d498985cf03c5f96ff76a&amp;formatItemUid=fb954a8170e845f69fa025a58211ed3a" Type="http://schemas.openxmlformats.org/officeDocument/2006/relationships/hyperlink" Id="rId304"/><Relationship TargetMode="External" Target="http://localhost:80//loadItemInfoPage.action?editionUid=d7e4abd26b3d498985cf03c5f96ff76a&amp;formatItemUid=fbcfb07f824c410e84a221db3fe0ef43" Type="http://schemas.openxmlformats.org/officeDocument/2006/relationships/hyperlink" Id="rId305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06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07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08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309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310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311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312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313"/><Relationship TargetMode="External" Target="http://localhost:80//loadItemInfoPage.action?editionUid=d7e4abd26b3d498985cf03c5f96ff76a&amp;formatItemUid=8e3a50cb083a407a88ef06629d49d824" Type="http://schemas.openxmlformats.org/officeDocument/2006/relationships/hyperlink" Id="rId314"/><Relationship TargetMode="External" Target="http://localhost:80//loadItemInfoPage.action?editionUid=d7e4abd26b3d498985cf03c5f96ff76a&amp;formatItemUid=2e9c131a5b87427db33a8208bd836d74" Type="http://schemas.openxmlformats.org/officeDocument/2006/relationships/hyperlink" Id="rId315"/><Relationship TargetMode="External" Target="http://localhost:80//loadItemInfoPage.action?editionUid=d7e4abd26b3d498985cf03c5f96ff76a&amp;formatItemUid=3c3d8db3ea0f43d7943b11d7174050e0" Type="http://schemas.openxmlformats.org/officeDocument/2006/relationships/hyperlink" Id="rId316"/><Relationship TargetMode="External" Target="http://localhost:80//loadItemInfoPage.action?editionUid=d7e4abd26b3d498985cf03c5f96ff76a&amp;formatItemUid=aba56699da8f4bf1b26cd3eff4d0c465" Type="http://schemas.openxmlformats.org/officeDocument/2006/relationships/hyperlink" Id="rId317"/><Relationship TargetMode="External" Target="http://localhost:80//loadItemInfoPage.action?editionUid=d7e4abd26b3d498985cf03c5f96ff76a&amp;formatItemUid=c0b4fb60b2a747d8abb261763164463c" Type="http://schemas.openxmlformats.org/officeDocument/2006/relationships/hyperlink" Id="rId318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19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20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21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322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323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324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325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326"/><Relationship TargetMode="External" Target="http://localhost:80//loadItemInfoPage.action?editionUid=d7e4abd26b3d498985cf03c5f96ff76a&amp;formatItemUid=2cddecf2d5fc436aa76fdcbe0681a5b3" Type="http://schemas.openxmlformats.org/officeDocument/2006/relationships/hyperlink" Id="rId327"/><Relationship TargetMode="External" Target="http://localhost:80//loadItemInfoPage.action?editionUid=d7e4abd26b3d498985cf03c5f96ff76a&amp;formatItemUid=5fc5aa4397df44cfa02f265c91888f9d" Type="http://schemas.openxmlformats.org/officeDocument/2006/relationships/hyperlink" Id="rId328"/><Relationship TargetMode="External" Target="http://localhost:80//loadItemInfoPage.action?editionUid=d7e4abd26b3d498985cf03c5f96ff76a&amp;formatItemUid=c3da20cd5bbb4f41aca18de112fa5a07" Type="http://schemas.openxmlformats.org/officeDocument/2006/relationships/hyperlink" Id="rId329"/><Relationship TargetMode="External" Target="http://localhost:80//loadItemInfoPage.action?editionUid=d7e4abd26b3d498985cf03c5f96ff76a&amp;formatItemUid=ccc2c84bc713461f9ef8df2cbaeec8d1" Type="http://schemas.openxmlformats.org/officeDocument/2006/relationships/hyperlink" Id="rId330"/><Relationship TargetMode="External" Target="http://localhost:80//loadItemInfoPage.action?editionUid=d7e4abd26b3d498985cf03c5f96ff76a&amp;formatItemUid=fdc0077951664b73ac242b47de8769f4" Type="http://schemas.openxmlformats.org/officeDocument/2006/relationships/hyperlink" Id="rId331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32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33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34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335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336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337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338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339"/><Relationship TargetMode="External" Target="http://localhost:80//loadItemInfoPage.action?editionUid=d7e4abd26b3d498985cf03c5f96ff76a&amp;formatItemUid=2ab5d7bfc33e45e08b2e6532556b5917" Type="http://schemas.openxmlformats.org/officeDocument/2006/relationships/hyperlink" Id="rId340"/><Relationship TargetMode="External" Target="http://localhost:80//loadItemInfoPage.action?editionUid=d7e4abd26b3d498985cf03c5f96ff76a&amp;formatItemUid=02d7c35ff8484671a14366d48baed77f" Type="http://schemas.openxmlformats.org/officeDocument/2006/relationships/hyperlink" Id="rId341"/><Relationship TargetMode="External" Target="http://localhost:80//loadItemInfoPage.action?editionUid=d7e4abd26b3d498985cf03c5f96ff76a&amp;formatItemUid=a65e1280e63f403687cc2ede6943df60" Type="http://schemas.openxmlformats.org/officeDocument/2006/relationships/hyperlink" Id="rId342"/><Relationship TargetMode="External" Target="http://localhost:80//loadItemInfoPage.action?editionUid=d7e4abd26b3d498985cf03c5f96ff76a&amp;formatItemUid=d19a7b0777e9413b9b5be704d96bec1e" Type="http://schemas.openxmlformats.org/officeDocument/2006/relationships/hyperlink" Id="rId343"/><Relationship TargetMode="External" Target="http://localhost:80//loadItemInfoPage.action?editionUid=d7e4abd26b3d498985cf03c5f96ff76a&amp;formatItemUid=d7b06a5382a3400495a906dae4b24a27" Type="http://schemas.openxmlformats.org/officeDocument/2006/relationships/hyperlink" Id="rId344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45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46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47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348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349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350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351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352"/><Relationship TargetMode="External" Target="http://localhost:80//loadItemInfoPage.action?editionUid=d7e4abd26b3d498985cf03c5f96ff76a&amp;formatItemUid=c04b2b4bf9444a9ca6c84d07908e1eb1" Type="http://schemas.openxmlformats.org/officeDocument/2006/relationships/hyperlink" Id="rId353"/><Relationship TargetMode="External" Target="http://localhost:80//loadItemInfoPage.action?editionUid=d7e4abd26b3d498985cf03c5f96ff76a&amp;formatItemUid=070fc1b2ea5e4c5bacb0c33e0858d8d3" Type="http://schemas.openxmlformats.org/officeDocument/2006/relationships/hyperlink" Id="rId354"/><Relationship TargetMode="External" Target="http://localhost:80//loadItemInfoPage.action?editionUid=d7e4abd26b3d498985cf03c5f96ff76a&amp;formatItemUid=1dbde531dadd4895a85879c7e16a8398" Type="http://schemas.openxmlformats.org/officeDocument/2006/relationships/hyperlink" Id="rId355"/><Relationship TargetMode="External" Target="http://localhost:80//loadItemInfoPage.action?editionUid=d7e4abd26b3d498985cf03c5f96ff76a&amp;formatItemUid=875c2f32361e4ff8ae7bd273c4b6014e" Type="http://schemas.openxmlformats.org/officeDocument/2006/relationships/hyperlink" Id="rId356"/><Relationship TargetMode="External" Target="http://localhost:80//loadItemInfoPage.action?editionUid=d7e4abd26b3d498985cf03c5f96ff76a&amp;formatItemUid=de350a3a2bbf4cfa9684328d9f63e496" Type="http://schemas.openxmlformats.org/officeDocument/2006/relationships/hyperlink" Id="rId357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58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59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60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361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362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363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364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365"/><Relationship TargetMode="External" Target="http://localhost:80//loadItemInfoPage.action?editionUid=d7e4abd26b3d498985cf03c5f96ff76a&amp;formatItemUid=a273e52ffa8b4e928efd8f246e3754c5" Type="http://schemas.openxmlformats.org/officeDocument/2006/relationships/hyperlink" Id="rId366"/><Relationship TargetMode="External" Target="http://localhost:80//loadItemInfoPage.action?editionUid=d7e4abd26b3d498985cf03c5f96ff76a&amp;formatItemUid=112c14ed889849029e77222b1d132767" Type="http://schemas.openxmlformats.org/officeDocument/2006/relationships/hyperlink" Id="rId367"/><Relationship TargetMode="External" Target="http://localhost:80//loadItemInfoPage.action?editionUid=d7e4abd26b3d498985cf03c5f96ff76a&amp;formatItemUid=44ef08b85b1b4ffa924484242dce3b03" Type="http://schemas.openxmlformats.org/officeDocument/2006/relationships/hyperlink" Id="rId368"/><Relationship TargetMode="External" Target="http://localhost:80//loadItemInfoPage.action?editionUid=d7e4abd26b3d498985cf03c5f96ff76a&amp;formatItemUid=832bc6a2e07b4479bac16c468924534b" Type="http://schemas.openxmlformats.org/officeDocument/2006/relationships/hyperlink" Id="rId369"/><Relationship TargetMode="External" Target="http://localhost:80//loadItemInfoPage.action?editionUid=d7e4abd26b3d498985cf03c5f96ff76a&amp;formatItemUid=d26963e3319145539e1229716f595fe7" Type="http://schemas.openxmlformats.org/officeDocument/2006/relationships/hyperlink" Id="rId370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71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72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73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374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375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376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377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378"/><Relationship TargetMode="External" Target="http://localhost:80//loadItemInfoPage.action?editionUid=d7e4abd26b3d498985cf03c5f96ff76a&amp;formatItemUid=b98e0194b7284656b539dd1d59798bbb" Type="http://schemas.openxmlformats.org/officeDocument/2006/relationships/hyperlink" Id="rId379"/><Relationship TargetMode="External" Target="http://localhost:80//loadItemInfoPage.action?editionUid=d7e4abd26b3d498985cf03c5f96ff76a&amp;formatItemUid=16d69a1cff824c0aa9fbf5020273d5e2" Type="http://schemas.openxmlformats.org/officeDocument/2006/relationships/hyperlink" Id="rId380"/><Relationship TargetMode="External" Target="http://localhost:80//loadItemInfoPage.action?editionUid=d7e4abd26b3d498985cf03c5f96ff76a&amp;formatItemUid=40bf800ea9a94e21b4fb2d5315bb01c2" Type="http://schemas.openxmlformats.org/officeDocument/2006/relationships/hyperlink" Id="rId381"/><Relationship TargetMode="External" Target="http://localhost:80//loadItemInfoPage.action?editionUid=d7e4abd26b3d498985cf03c5f96ff76a&amp;formatItemUid=b2c7ac6d11df4019b5122d0ac69d4a11" Type="http://schemas.openxmlformats.org/officeDocument/2006/relationships/hyperlink" Id="rId382"/><Relationship TargetMode="External" Target="http://localhost:80//loadItemInfoPage.action?editionUid=d7e4abd26b3d498985cf03c5f96ff76a&amp;formatItemUid=efe982d0fc684d07b49a4a7e2e2a8aeb" Type="http://schemas.openxmlformats.org/officeDocument/2006/relationships/hyperlink" Id="rId383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84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85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86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387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388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389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390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391"/><Relationship TargetMode="External" Target="http://localhost:80//loadItemInfoPage.action?editionUid=d7e4abd26b3d498985cf03c5f96ff76a&amp;formatItemUid=dd4ea954d6b84233b51f4b44ba4f37e9" Type="http://schemas.openxmlformats.org/officeDocument/2006/relationships/hyperlink" Id="rId392"/><Relationship TargetMode="External" Target="http://localhost:80//loadItemInfoPage.action?editionUid=d7e4abd26b3d498985cf03c5f96ff76a&amp;formatItemUid=1154a4fa38d147f9a61dde514d42e7ae" Type="http://schemas.openxmlformats.org/officeDocument/2006/relationships/hyperlink" Id="rId393"/><Relationship TargetMode="External" Target="http://localhost:80//loadItemInfoPage.action?editionUid=d7e4abd26b3d498985cf03c5f96ff76a&amp;formatItemUid=2faec576c7c4488dada01443c0b60202" Type="http://schemas.openxmlformats.org/officeDocument/2006/relationships/hyperlink" Id="rId394"/><Relationship TargetMode="External" Target="http://localhost:80//loadItemInfoPage.action?editionUid=d7e4abd26b3d498985cf03c5f96ff76a&amp;formatItemUid=a52c6b9430d24a3facd0995d405c5d26" Type="http://schemas.openxmlformats.org/officeDocument/2006/relationships/hyperlink" Id="rId395"/><Relationship TargetMode="External" Target="http://localhost:80//loadItemInfoPage.action?editionUid=d7e4abd26b3d498985cf03c5f96ff76a&amp;formatItemUid=b5a846ab49704a6fb1ff3203b953cfd4" Type="http://schemas.openxmlformats.org/officeDocument/2006/relationships/hyperlink" Id="rId396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397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398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399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400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401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02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03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04"/><Relationship TargetMode="External" Target="http://localhost:80//loadItemInfoPage.action?editionUid=d7e4abd26b3d498985cf03c5f96ff76a&amp;formatItemUid=ef29924834c94f91b8e63a79bc0b1ffc" Type="http://schemas.openxmlformats.org/officeDocument/2006/relationships/hyperlink" Id="rId405"/><Relationship TargetMode="External" Target="http://localhost:80//loadItemInfoPage.action?editionUid=d7e4abd26b3d498985cf03c5f96ff76a&amp;formatItemUid=260c4e10483d409a9452253557da72d9" Type="http://schemas.openxmlformats.org/officeDocument/2006/relationships/hyperlink" Id="rId406"/><Relationship TargetMode="External" Target="http://localhost:80//loadItemInfoPage.action?editionUid=d7e4abd26b3d498985cf03c5f96ff76a&amp;formatItemUid=26db2078dafa4d05adaadc89cbe1f695" Type="http://schemas.openxmlformats.org/officeDocument/2006/relationships/hyperlink" Id="rId407"/><Relationship TargetMode="External" Target="http://localhost:80//loadItemInfoPage.action?editionUid=d7e4abd26b3d498985cf03c5f96ff76a&amp;formatItemUid=f916f771c18447bfa75b6f2bcce4f588" Type="http://schemas.openxmlformats.org/officeDocument/2006/relationships/hyperlink" Id="rId408"/><Relationship TargetMode="External" Target="http://localhost:80//loadItemInfoPage.action?editionUid=d7e4abd26b3d498985cf03c5f96ff76a&amp;formatItemUid=fd86c07dd0304761b3ecc31ad183509f" Type="http://schemas.openxmlformats.org/officeDocument/2006/relationships/hyperlink" Id="rId409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410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411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412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413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414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15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16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17"/><Relationship TargetMode="External" Target="http://localhost:80//loadItemInfoPage.action?editionUid=d7e4abd26b3d498985cf03c5f96ff76a&amp;formatItemUid=008b278290364ce0a7f8f1e33da34590" Type="http://schemas.openxmlformats.org/officeDocument/2006/relationships/hyperlink" Id="rId418"/><Relationship TargetMode="External" Target="http://localhost:80//loadItemInfoPage.action?editionUid=d7e4abd26b3d498985cf03c5f96ff76a&amp;formatItemUid=09ee3a7137394aaf96819a171e93c4c9" Type="http://schemas.openxmlformats.org/officeDocument/2006/relationships/hyperlink" Id="rId419"/><Relationship TargetMode="External" Target="http://localhost:80//loadItemInfoPage.action?editionUid=d7e4abd26b3d498985cf03c5f96ff76a&amp;formatItemUid=1ef1de13b0ce4b08b75ee81b975e55a2" Type="http://schemas.openxmlformats.org/officeDocument/2006/relationships/hyperlink" Id="rId420"/><Relationship TargetMode="External" Target="http://localhost:80//loadItemInfoPage.action?editionUid=d7e4abd26b3d498985cf03c5f96ff76a&amp;formatItemUid=3211292cf89a456f9f559dd23de33b35" Type="http://schemas.openxmlformats.org/officeDocument/2006/relationships/hyperlink" Id="rId421"/><Relationship TargetMode="External" Target="http://localhost:80//loadItemInfoPage.action?editionUid=d7e4abd26b3d498985cf03c5f96ff76a&amp;formatItemUid=5ac731c3819246be9115ef2964fd6056" Type="http://schemas.openxmlformats.org/officeDocument/2006/relationships/hyperlink" Id="rId422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423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424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425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426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427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28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29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30"/><Relationship TargetMode="External" Target="http://localhost:80//loadItemInfoPage.action?editionUid=d7e4abd26b3d498985cf03c5f96ff76a&amp;formatItemUid=b4992bf9ea124ae7ad7e68a928c30aff" Type="http://schemas.openxmlformats.org/officeDocument/2006/relationships/hyperlink" Id="rId431"/><Relationship TargetMode="External" Target="http://localhost:80//loadItemInfoPage.action?editionUid=d7e4abd26b3d498985cf03c5f96ff76a&amp;formatItemUid=079209c29905429b80b5312c29a1d376" Type="http://schemas.openxmlformats.org/officeDocument/2006/relationships/hyperlink" Id="rId432"/><Relationship TargetMode="External" Target="http://localhost:80//loadItemInfoPage.action?editionUid=d7e4abd26b3d498985cf03c5f96ff76a&amp;formatItemUid=20fda33cad7446a194d7c5efe8f5f210" Type="http://schemas.openxmlformats.org/officeDocument/2006/relationships/hyperlink" Id="rId433"/><Relationship TargetMode="External" Target="http://localhost:80//loadItemInfoPage.action?editionUid=d7e4abd26b3d498985cf03c5f96ff76a&amp;formatItemUid=677ec55e30834101b8fbb3af5874d5de" Type="http://schemas.openxmlformats.org/officeDocument/2006/relationships/hyperlink" Id="rId434"/><Relationship TargetMode="External" Target="http://localhost:80//loadItemInfoPage.action?editionUid=d7e4abd26b3d498985cf03c5f96ff76a&amp;formatItemUid=8b32483d85aa4d41b242fe74db403c0e" Type="http://schemas.openxmlformats.org/officeDocument/2006/relationships/hyperlink" Id="rId435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436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437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438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439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440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41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42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43"/><Relationship TargetMode="External" Target="http://localhost:80//loadItemInfoPage.action?editionUid=d7e4abd26b3d498985cf03c5f96ff76a&amp;formatItemUid=8e02be5fbb1a4e4b950de251ef629bb2" Type="http://schemas.openxmlformats.org/officeDocument/2006/relationships/hyperlink" Id="rId444"/><Relationship TargetMode="External" Target="http://localhost:80//loadItemInfoPage.action?editionUid=d7e4abd26b3d498985cf03c5f96ff76a&amp;formatItemUid=300d88d572f64dc89c90c997a51ee487" Type="http://schemas.openxmlformats.org/officeDocument/2006/relationships/hyperlink" Id="rId445"/><Relationship TargetMode="External" Target="http://localhost:80//loadItemInfoPage.action?editionUid=d7e4abd26b3d498985cf03c5f96ff76a&amp;formatItemUid=9194c431afd94f308f46be74699ad58a" Type="http://schemas.openxmlformats.org/officeDocument/2006/relationships/hyperlink" Id="rId446"/><Relationship TargetMode="External" Target="http://localhost:80//loadItemInfoPage.action?editionUid=d7e4abd26b3d498985cf03c5f96ff76a&amp;formatItemUid=9b4623adf12f4942a136b156eb9488e3" Type="http://schemas.openxmlformats.org/officeDocument/2006/relationships/hyperlink" Id="rId447"/><Relationship TargetMode="External" Target="http://localhost:80//loadItemInfoPage.action?editionUid=d7e4abd26b3d498985cf03c5f96ff76a&amp;formatItemUid=9bea8f14afdf478592d5396b9622fd85" Type="http://schemas.openxmlformats.org/officeDocument/2006/relationships/hyperlink" Id="rId448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449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450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451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452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453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54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55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56"/><Relationship TargetMode="External" Target="http://localhost:80//loadItemInfoPage.action?editionUid=d7e4abd26b3d498985cf03c5f96ff76a&amp;formatItemUid=bbe7d1359f654584a05a528dc62e1153" Type="http://schemas.openxmlformats.org/officeDocument/2006/relationships/hyperlink" Id="rId457"/><Relationship TargetMode="External" Target="http://localhost:80//loadItemInfoPage.action?editionUid=d7e4abd26b3d498985cf03c5f96ff76a&amp;formatItemUid=8e687eb2627244e0a54b62bfa7762954" Type="http://schemas.openxmlformats.org/officeDocument/2006/relationships/hyperlink" Id="rId458"/><Relationship TargetMode="External" Target="http://localhost:80//loadItemInfoPage.action?editionUid=d7e4abd26b3d498985cf03c5f96ff76a&amp;formatItemUid=9e46f3b5d07f4d2f9f3ad3393aa1d01b" Type="http://schemas.openxmlformats.org/officeDocument/2006/relationships/hyperlink" Id="rId459"/><Relationship TargetMode="External" Target="http://localhost:80//loadItemInfoPage.action?editionUid=d7e4abd26b3d498985cf03c5f96ff76a&amp;formatItemUid=c74535d4a73147218007ce94fcdf47d7" Type="http://schemas.openxmlformats.org/officeDocument/2006/relationships/hyperlink" Id="rId460"/><Relationship TargetMode="External" Target="http://localhost:80//loadItemInfoPage.action?editionUid=d7e4abd26b3d498985cf03c5f96ff76a&amp;formatItemUid=ec860a72d75c4fb59874261fc00aadca" Type="http://schemas.openxmlformats.org/officeDocument/2006/relationships/hyperlink" Id="rId461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462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463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464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465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466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67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68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69"/><Relationship TargetMode="External" Target="http://localhost:80//loadItemInfoPage.action?editionUid=d7e4abd26b3d498985cf03c5f96ff76a&amp;formatItemUid=ce6315de4822469d96947e5489a35838" Type="http://schemas.openxmlformats.org/officeDocument/2006/relationships/hyperlink" Id="rId470"/><Relationship TargetMode="External" Target="http://localhost:80//loadItemInfoPage.action?editionUid=d7e4abd26b3d498985cf03c5f96ff76a&amp;formatItemUid=a8854e32bb2741bd9d6400bd10745193" Type="http://schemas.openxmlformats.org/officeDocument/2006/relationships/hyperlink" Id="rId471"/><Relationship TargetMode="External" Target="http://localhost:80//loadItemInfoPage.action?editionUid=d7e4abd26b3d498985cf03c5f96ff76a&amp;formatItemUid=d3388b67db4640008fd280414e6c781e" Type="http://schemas.openxmlformats.org/officeDocument/2006/relationships/hyperlink" Id="rId472"/><Relationship TargetMode="External" Target="http://localhost:80//loadItemInfoPage.action?editionUid=d7e4abd26b3d498985cf03c5f96ff76a&amp;formatItemUid=ef4e130fa82d4c5599dc4e093f15d1b8" Type="http://schemas.openxmlformats.org/officeDocument/2006/relationships/hyperlink" Id="rId473"/><Relationship TargetMode="External" Target="http://localhost:80//loadItemInfoPage.action?editionUid=d7e4abd26b3d498985cf03c5f96ff76a&amp;formatItemUid=f12e2b61d20e40649de5721d5f38fe0b" Type="http://schemas.openxmlformats.org/officeDocument/2006/relationships/hyperlink" Id="rId474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475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476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477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478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479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80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81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82"/><Relationship TargetMode="External" Target="http://localhost:80//loadItemInfoPage.action?editionUid=d7e4abd26b3d498985cf03c5f96ff76a&amp;formatItemUid=13be6a9cafb64d6c95543c5f1fb755da" Type="http://schemas.openxmlformats.org/officeDocument/2006/relationships/hyperlink" Id="rId483"/><Relationship TargetMode="External" Target="http://localhost:80//loadItemInfoPage.action?editionUid=d7e4abd26b3d498985cf03c5f96ff76a&amp;formatItemUid=642cbd6d7eef4be0a79d6554819fae08" Type="http://schemas.openxmlformats.org/officeDocument/2006/relationships/hyperlink" Id="rId484"/><Relationship TargetMode="External" Target="http://localhost:80//loadItemInfoPage.action?editionUid=d7e4abd26b3d498985cf03c5f96ff76a&amp;formatItemUid=a017b0ae46e5414ca594b4e165279cd5" Type="http://schemas.openxmlformats.org/officeDocument/2006/relationships/hyperlink" Id="rId485"/><Relationship TargetMode="External" Target="http://localhost:80//loadItemInfoPage.action?editionUid=d7e4abd26b3d498985cf03c5f96ff76a&amp;formatItemUid=b5519c39504f43d384386a4da7627f98" Type="http://schemas.openxmlformats.org/officeDocument/2006/relationships/hyperlink" Id="rId486"/><Relationship TargetMode="External" Target="http://localhost:80//loadItemInfoPage.action?editionUid=d7e4abd26b3d498985cf03c5f96ff76a&amp;formatItemUid=bc84607055e64c59aa08fa5aa99d40bb" Type="http://schemas.openxmlformats.org/officeDocument/2006/relationships/hyperlink" Id="rId487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488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489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490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491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492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493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494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495"/><Relationship TargetMode="External" Target="http://localhost:80//loadItemInfoPage.action?editionUid=d7e4abd26b3d498985cf03c5f96ff76a&amp;formatItemUid=0ba96f19cc0440a2995e9b7c3ac793dc" Type="http://schemas.openxmlformats.org/officeDocument/2006/relationships/hyperlink" Id="rId496"/><Relationship TargetMode="External" Target="http://localhost:80//loadItemInfoPage.action?editionUid=d7e4abd26b3d498985cf03c5f96ff76a&amp;formatItemUid=3b76dc5774c14a95baaba51e8dbeea8e" Type="http://schemas.openxmlformats.org/officeDocument/2006/relationships/hyperlink" Id="rId497"/><Relationship TargetMode="External" Target="http://localhost:80//loadItemInfoPage.action?editionUid=d7e4abd26b3d498985cf03c5f96ff76a&amp;formatItemUid=a99fcb4a2ea042d89585fd6d9a7a87e5" Type="http://schemas.openxmlformats.org/officeDocument/2006/relationships/hyperlink" Id="rId498"/><Relationship TargetMode="External" Target="http://localhost:80//loadItemInfoPage.action?editionUid=d7e4abd26b3d498985cf03c5f96ff76a&amp;formatItemUid=c64b345e707947df891917ac642c6624" Type="http://schemas.openxmlformats.org/officeDocument/2006/relationships/hyperlink" Id="rId499"/><Relationship TargetMode="External" Target="http://localhost:80//loadItemInfoPage.action?editionUid=d7e4abd26b3d498985cf03c5f96ff76a&amp;formatItemUid=d4b01d21328d40bf90dc1a371cb1f833" Type="http://schemas.openxmlformats.org/officeDocument/2006/relationships/hyperlink" Id="rId500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501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502"/><Relationship TargetMode="External" Target="http://localhost:80//loadItemInfoPage.action?editionUid=c2c9cac925b74d92abd53eec3c299f04&amp;formatItemUid=09de40a6d9fc44368d4a2e4b9529bb17" Type="http://schemas.openxmlformats.org/officeDocument/2006/relationships/hyperlink" Id="rId503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504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505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506"/><Relationship TargetMode="External" Target="http://localhost:80//loadItemInfoPage.action?editionUid=de00aac4df5311ecbb8000e04c85305e&amp;formatItemUid=09de40a6d9fc44368d4a2e4b9529bb17" Type="http://schemas.openxmlformats.org/officeDocument/2006/relationships/hyperlink" Id="rId507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508"/><Relationship TargetMode="External" Target="http://localhost:80//loadItemInfoPage.action?editionUid=d7e4abd26b3d498985cf03c5f96ff76a&amp;formatItemUid=bb8d881c7fc84feaab56ef48eb4215da" Type="http://schemas.openxmlformats.org/officeDocument/2006/relationships/hyperlink" Id="rId509"/><Relationship TargetMode="External" Target="http://localhost:80//loadItemInfoPage.action?editionUid=d7e4abd26b3d498985cf03c5f96ff76a&amp;formatItemUid=0c6a88a949cd4aa69202fa1d2abdd27d" Type="http://schemas.openxmlformats.org/officeDocument/2006/relationships/hyperlink" Id="rId510"/><Relationship TargetMode="External" Target="http://localhost:80//loadItemInfoPage.action?editionUid=d7e4abd26b3d498985cf03c5f96ff76a&amp;formatItemUid=9c315c3b9274447993b06fbdf050ceae" Type="http://schemas.openxmlformats.org/officeDocument/2006/relationships/hyperlink" Id="rId511"/><Relationship TargetMode="External" Target="http://localhost:80//loadItemInfoPage.action?editionUid=d7e4abd26b3d498985cf03c5f96ff76a&amp;formatItemUid=a198f6fd36654155ae66ee1ea5f5afa3" Type="http://schemas.openxmlformats.org/officeDocument/2006/relationships/hyperlink" Id="rId512"/><Relationship TargetMode="External" Target="http://localhost:80//loadItemInfoPage.action?editionUid=d7e4abd26b3d498985cf03c5f96ff76a&amp;formatItemUid=c52c430321e74a2ab4f2ea8d0f3bdc0d" Type="http://schemas.openxmlformats.org/officeDocument/2006/relationships/hyperlink" Id="rId513"/><Relationship TargetMode="External" Target="http://localhost:80//loadItemInfoPage.action?editionUid=acacab7ff37b4dd1b6fc334516819e3f&amp;formatItemUid=f14d0b386fb14c0894538d50d6a41567" Type="http://schemas.openxmlformats.org/officeDocument/2006/relationships/hyperlink" Id="rId514"/><Relationship TargetMode="External" Target="http://localhost:80//loadItemInfoPage.action?editionUid=9fdfd8b27d564fd1ae408698eb522ab7&amp;formatItemUid=a2a283d48fbd45cc9d6f30c10389ea0c" Type="http://schemas.openxmlformats.org/officeDocument/2006/relationships/hyperlink" Id="rId515"/><Relationship TargetMode="External" Target="http://localhost:80//loadItemInfoPage.action?editionUid=577b5f477c414e65a52ec0981b1f2431&amp;formatItemUid=008c32de15a747878d1eb429bfedc6cb" Type="http://schemas.openxmlformats.org/officeDocument/2006/relationships/hyperlink" Id="rId516"/><Relationship TargetMode="External" Target="http://localhost:80//loadItemInfoPage.action?editionUid=c9d9b2f5df5311ecbb8000e04c85305e&amp;formatItemUid=f14d0b386fb14c0894538d50d6a41567" Type="http://schemas.openxmlformats.org/officeDocument/2006/relationships/hyperlink" Id="rId517"/><Relationship TargetMode="External" Target="http://localhost:80//loadItemInfoPage.action?editionUid=d6573192df5311ecbb8000e04c85305e&amp;formatItemUid=a2a283d48fbd45cc9d6f30c10389ea0c" Type="http://schemas.openxmlformats.org/officeDocument/2006/relationships/hyperlink" Id="rId518"/><Relationship TargetMode="External" Target="http://localhost:80//loadItemInfoPage.action?editionUid=e75ec5d0df5311ecbb8000e04c85305e&amp;formatItemUid=008c32de15a747878d1eb429bfedc6cb" Type="http://schemas.openxmlformats.org/officeDocument/2006/relationships/hyperlink" Id="rId519"/><Relationship TargetMode="External" Target="http://localhost:80//loadItemInfoPage.action?editionUid=d7e4abd26b3d498985cf03c5f96ff76a&amp;formatItemUid=bbd23ecd21164e47a856afd4ba899e07" Type="http://schemas.openxmlformats.org/officeDocument/2006/relationships/hyperlink" Id="rId520"/><Relationship TargetMode="External" Target="http://localhost:80//loadItemInfoPage.action?editionUid=04c76b75cd3646eaaa96769d2779f974&amp;formatItemUid=523e91b78dcb4602b74b7c1a21cfce2c" Type="http://schemas.openxmlformats.org/officeDocument/2006/relationships/hyperlink" Id="rId521"/><Relationship TargetMode="External" Target="http://localhost:80//loadItemInfoPage.action?editionUid=04c76b75cd3646eaaa96769d2779f974&amp;formatItemUid=77ecbde81b3a478cbf1c3d5ea73dec08" Type="http://schemas.openxmlformats.org/officeDocument/2006/relationships/hyperlink" Id="rId522"/><Relationship TargetMode="External" Target="http://localhost:80//loadItemInfoPage.action?editionUid=04c76b75cd3646eaaa96769d2779f974&amp;formatItemUid=ce34103f587e43adaf69cb80b4917020" Type="http://schemas.openxmlformats.org/officeDocument/2006/relationships/hyperlink" Id="rId52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